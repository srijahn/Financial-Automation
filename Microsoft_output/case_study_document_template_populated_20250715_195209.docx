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Financial Case Study Analysis Template</w:t>
      </w:r>
    </w:p>
    <w:p>
      <w:pPr>
        <w:jc w:val="center"/>
      </w:pPr>
      <w:r>
        <w:rPr>
          <w:i/>
        </w:rPr>
        <w:t>Automated Document Generation System</w:t>
      </w:r>
    </w:p>
    <w:p/>
    <w:p>
      <w:pPr>
        <w:pStyle w:val="Heading1"/>
      </w:pPr>
      <w:r>
        <w:t>Company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Company Name:</w:t>
            </w:r>
          </w:p>
        </w:tc>
        <w:tc>
          <w:tcPr>
            <w:tcW w:type="dxa" w:w="4320"/>
          </w:tcPr>
          <w:p>
            <w:r>
              <w:t>MICROSOFT CORPORATION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 Address:</w:t>
            </w:r>
          </w:p>
        </w:tc>
        <w:tc>
          <w:tcPr>
            <w:tcW w:type="dxa" w:w="4320"/>
          </w:tcPr>
          <w:p>
            <w:r>
              <w:t>One Microsoft Way, Redmond, WA, 98052-6399, United States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Fiscal Year:</w:t>
            </w:r>
          </w:p>
        </w:tc>
        <w:tc>
          <w:tcPr>
            <w:tcW w:type="dxa" w:w="4320"/>
          </w:tcPr>
          <w:p>
            <w:r>
              <w:t>June 30, 2023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Industry:</w:t>
            </w:r>
          </w:p>
        </w:tc>
        <w:tc>
          <w:tcPr>
            <w:tcW w:type="dxa" w:w="4320"/>
          </w:tcPr>
          <w:p>
            <w:r>
              <w:t>technology company whose mission is to empower every person and every organization on the planet to achieve more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Stock Symbol:</w:t>
            </w:r>
          </w:p>
        </w:tc>
        <w:tc>
          <w:tcPr>
            <w:tcW w:type="dxa" w:w="4320"/>
          </w:tcPr>
          <w:p>
            <w:r>
              <w:t>MSFT</w:t>
            </w:r>
          </w:p>
        </w:tc>
      </w:tr>
    </w:tbl>
    <w:p>
      <w:pPr>
        <w:pStyle w:val="Heading1"/>
      </w:pPr>
      <w:r>
        <w:t>Financial Performance</w:t>
      </w:r>
    </w:p>
    <w:p>
      <w:pPr>
        <w:pStyle w:val="Heading2"/>
      </w:pPr>
      <w:r>
        <w:t>Revenue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Total Revenue:</w:t>
            </w:r>
          </w:p>
        </w:tc>
        <w:tc>
          <w:tcPr>
            <w:tcW w:type="dxa" w:w="4320"/>
          </w:tcPr>
          <w:p>
            <w:r>
              <w:t>$270.01B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Net Income:</w:t>
            </w:r>
          </w:p>
        </w:tc>
        <w:tc>
          <w:tcPr>
            <w:tcW w:type="dxa" w:w="4320"/>
          </w:tcPr>
          <w:p>
            <w:r>
              <w:t>$88.14B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Operating Cash Flow:</w:t>
            </w:r>
          </w:p>
        </w:tc>
        <w:tc>
          <w:tcPr>
            <w:tcW w:type="dxa" w:w="4320"/>
          </w:tcPr>
          <w:p>
            <w:r>
              <w:t>$118.55B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Assets:</w:t>
            </w:r>
          </w:p>
        </w:tc>
        <w:tc>
          <w:tcPr>
            <w:tcW w:type="dxa" w:w="4320"/>
          </w:tcPr>
          <w:p>
            <w:r>
              <w:t>$512.16B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Liabilities: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Shareholders Equity: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Return on Equity:</w:t>
            </w:r>
          </w:p>
        </w:tc>
        <w:tc>
          <w:tcPr>
            <w:tcW w:type="dxa" w:w="4320"/>
          </w:tcPr>
          <w:p>
            <w:r>
              <w:t>33.61%</w:t>
            </w:r>
          </w:p>
        </w:tc>
      </w:tr>
    </w:tbl>
    <w:p>
      <w:pPr>
        <w:pStyle w:val="Heading1"/>
      </w:pPr>
      <w:r>
        <w:t>Key Financial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Gross Margin:</w:t>
            </w:r>
          </w:p>
        </w:tc>
        <w:tc>
          <w:tcPr>
            <w:tcW w:type="dxa" w:w="4320"/>
          </w:tcPr>
          <w:p>
            <w:r>
              <w:t>69.07%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Operating Margin:</w:t>
            </w:r>
          </w:p>
        </w:tc>
        <w:tc>
          <w:tcPr>
            <w:tcW w:type="dxa" w:w="4320"/>
          </w:tcPr>
          <w:p>
            <w:r>
              <w:t>45.67%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Net Margin:</w:t>
            </w:r>
          </w:p>
        </w:tc>
        <w:tc>
          <w:tcPr>
            <w:tcW w:type="dxa" w:w="4320"/>
          </w:tcPr>
          <w:p>
            <w:r>
              <w:t>35.79%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Current Ratio:</w:t>
            </w:r>
          </w:p>
        </w:tc>
        <w:tc>
          <w:tcPr>
            <w:tcW w:type="dxa" w:w="4320"/>
          </w:tcPr>
          <w:p>
            <w:r>
              <w:t>1.37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Debt-to-Equity Ratio:</w:t>
            </w:r>
          </w:p>
        </w:tc>
        <w:tc>
          <w:tcPr>
            <w:tcW w:type="dxa" w:w="4320"/>
          </w:tcPr>
          <w:p>
            <w:r>
              <w:t>32.63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Earnings Per Share:</w:t>
            </w:r>
          </w:p>
        </w:tc>
        <w:tc>
          <w:tcPr>
            <w:tcW w:type="dxa" w:w="4320"/>
          </w:tcPr>
          <w:p>
            <w:r>
              <w:t>$12.93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Price-to-Earnings Ratio:</w:t>
            </w:r>
          </w:p>
        </w:tc>
        <w:tc>
          <w:tcPr>
            <w:tcW w:type="dxa" w:w="4320"/>
          </w:tcPr>
          <w:p>
            <w:r>
              <w:t>39.14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Book Value Per Share:</w:t>
            </w:r>
          </w:p>
        </w:tc>
        <w:tc>
          <w:tcPr>
            <w:tcW w:type="dxa" w:w="4320"/>
          </w:tcPr>
          <w:p>
            <w:r>
              <w:t>$43.30</w:t>
            </w:r>
          </w:p>
        </w:tc>
      </w:tr>
    </w:tbl>
    <w:p>
      <w:pPr>
        <w:pStyle w:val="Heading1"/>
      </w:pPr>
      <w:r>
        <w:t>Financial Analysis</w:t>
      </w:r>
    </w:p>
    <w:p>
      <w:pPr>
        <w:pStyle w:val="Heading2"/>
      </w:pPr>
      <w:r>
        <w:t>Strengths</w:t>
      </w:r>
    </w:p>
    <w:p>
      <w:r>
        <w:t>• Strong profit margins of 35.79%</w:t>
        <w:br/>
        <w:t>• High return on equity of 33.61%</w:t>
        <w:br/>
        <w:t>• Strong liquidity with current ratio of 1.37</w:t>
        <w:br/>
        <w:t>• Positive revenue growth of 13.30%</w:t>
      </w:r>
    </w:p>
    <w:p>
      <w:pPr>
        <w:pStyle w:val="Heading2"/>
      </w:pPr>
      <w:r>
        <w:t>Weaknesses</w:t>
      </w:r>
    </w:p>
    <w:p>
      <w:r>
        <w:t>• High debt-to-equity ratio of 32.63</w:t>
      </w:r>
    </w:p>
    <w:p>
      <w:pPr>
        <w:pStyle w:val="Heading2"/>
      </w:pPr>
      <w:r>
        <w:t>Opportunities</w:t>
      </w:r>
    </w:p>
    <w:p>
      <w:r>
        <w:t>• Market expansion in emerging economies</w:t>
        <w:br/>
        <w:t>• Digital transformation initiatives</w:t>
        <w:br/>
        <w:t>• Strategic partnerships and alliances</w:t>
        <w:br/>
        <w:t>• New product development and innovation</w:t>
        <w:br/>
        <w:t>• Cost optimization and operational efficiency</w:t>
      </w:r>
    </w:p>
    <w:p>
      <w:pPr>
        <w:pStyle w:val="Heading2"/>
      </w:pPr>
      <w:r>
        <w:t>Threats</w:t>
      </w:r>
    </w:p>
    <w:p>
      <w:r>
        <w:t>• Increased competition in the market</w:t>
        <w:br/>
        <w:t>• Economic downturns and market volatility</w:t>
        <w:br/>
        <w:t>• Regulatory changes and compliance costs</w:t>
        <w:br/>
        <w:t>• Supply chain disruptions</w:t>
        <w:br/>
        <w:t>• Technological disruption and obsolescence</w:t>
      </w:r>
    </w:p>
    <w:p>
      <w:pPr>
        <w:pStyle w:val="Heading1"/>
      </w:pPr>
      <w:r>
        <w:t>Business Context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Market Capitalization:</w:t>
            </w:r>
          </w:p>
        </w:tc>
        <w:tc>
          <w:tcPr>
            <w:tcW w:type="dxa" w:w="4320"/>
          </w:tcPr>
          <w:p>
            <w:r>
              <w:t>$3.76T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Number of Employees:</w:t>
            </w:r>
          </w:p>
        </w:tc>
        <w:tc>
          <w:tcPr>
            <w:tcW w:type="dxa" w:w="4320"/>
          </w:tcPr>
          <w:p>
            <w:r>
              <w:t>228,000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Primary Business:</w:t>
            </w:r>
          </w:p>
        </w:tc>
        <w:tc>
          <w:tcPr>
            <w:tcW w:type="dxa" w:w="4320"/>
          </w:tcPr>
          <w:p>
            <w:r>
              <w:t>technology company whose mission is to empower every person and every organization on the planet to achieve more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Geographic Markets:</w:t>
            </w:r>
          </w:p>
        </w:tc>
        <w:tc>
          <w:tcPr>
            <w:tcW w:type="dxa" w:w="4320"/>
          </w:tcPr>
          <w:p>
            <w:r>
              <w:t>United States and international markets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Key Products/Services:</w:t>
            </w:r>
          </w:p>
        </w:tc>
        <w:tc>
          <w:tcPr>
            <w:tcW w:type="dxa" w:w="4320"/>
          </w:tcPr>
          <w:p>
            <w:r>
              <w:t>Microsoft Corporation develops and supports software, services, devices and solutions worldwide. The Productivity and Business Processes segment offers office, exchange, SharePoint, Microsoft Teams, o...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Competitors:</w:t>
            </w:r>
          </w:p>
        </w:tc>
        <w:tc>
          <w:tcPr>
            <w:tcW w:type="dxa" w:w="4320"/>
          </w:tcPr>
          <w:p>
            <w:r>
              <w:t>Key competitors in Software - Infrastructure sector</w:t>
            </w:r>
          </w:p>
        </w:tc>
      </w:tr>
    </w:tbl>
    <w:p>
      <w:pPr>
        <w:pStyle w:val="Heading1"/>
      </w:pPr>
      <w:r>
        <w:t>Recent Developments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Recent Acquisitions:</w:t>
            </w:r>
          </w:p>
        </w:tc>
        <w:tc>
          <w:tcPr>
            <w:tcW w:type="dxa" w:w="4320"/>
          </w:tcPr>
          <w:p>
            <w:r>
              <w:t>Recent acquisition activity being monitored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 Launches:</w:t>
            </w:r>
          </w:p>
        </w:tc>
        <w:tc>
          <w:tcPr>
            <w:tcW w:type="dxa" w:w="4320"/>
          </w:tcPr>
          <w:p>
            <w:r>
              <w:t>New product launches and service offerings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Strategic Initiatives:</w:t>
            </w:r>
          </w:p>
        </w:tc>
        <w:tc>
          <w:tcPr>
            <w:tcW w:type="dxa" w:w="4320"/>
          </w:tcPr>
          <w:p>
            <w:r>
              <w:t>Digital transformation and market expansion initiatives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Regulatory Changes:</w:t>
            </w:r>
          </w:p>
        </w:tc>
        <w:tc>
          <w:tcPr>
            <w:tcW w:type="dxa" w:w="4320"/>
          </w:tcPr>
          <w:p>
            <w:r>
              <w:t>Monitoring regulatory developments in key markets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Market Developments:</w:t>
            </w:r>
          </w:p>
        </w:tc>
        <w:tc>
          <w:tcPr>
            <w:tcW w:type="dxa" w:w="4320"/>
          </w:tcPr>
          <w:p>
            <w:r>
              <w:t>Market trends and competitive landscape analysis</w:t>
            </w:r>
          </w:p>
        </w:tc>
      </w:tr>
    </w:tbl>
    <w:p>
      <w:pPr>
        <w:pStyle w:val="Heading1"/>
      </w:pPr>
      <w:r>
        <w:t>Investment Recommendation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Overall Rating:</w:t>
            </w:r>
          </w:p>
        </w:tc>
        <w:tc>
          <w:tcPr>
            <w:tcW w:type="dxa" w:w="4320"/>
          </w:tcPr>
          <w:p>
            <w:r>
              <w:t>BUY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Price Target:</w:t>
            </w:r>
          </w:p>
        </w:tc>
        <w:tc>
          <w:tcPr>
            <w:tcW w:type="dxa" w:w="4320"/>
          </w:tcPr>
          <w:p>
            <w:r>
              <w:t>$522.26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Investment Horizon:</w:t>
            </w:r>
          </w:p>
        </w:tc>
        <w:tc>
          <w:tcPr>
            <w:tcW w:type="dxa" w:w="4320"/>
          </w:tcPr>
          <w:p>
            <w:r>
              <w:t>12-18 months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Risk Assessment:</w:t>
            </w:r>
          </w:p>
        </w:tc>
        <w:tc>
          <w:tcPr>
            <w:tcW w:type="dxa" w:w="4320"/>
          </w:tcPr>
          <w:p>
            <w:r>
              <w:t>• High financial leverage</w:t>
            </w:r>
          </w:p>
        </w:tc>
      </w:tr>
    </w:tbl>
    <w:p/>
    <w:p>
      <w:pPr>
        <w:jc w:val="center"/>
      </w:pPr>
      <w:r>
        <w:t>Generated on: 2025-07-15 19:52:09</w:t>
      </w:r>
    </w:p>
    <w:p>
      <w:pPr>
        <w:jc w:val="center"/>
      </w:pPr>
      <w:r>
        <w:rPr>
          <w:i/>
          <w:sz w:val="12"/>
        </w:rPr>
        <w:t>This document was automatically generated using document automation tools.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